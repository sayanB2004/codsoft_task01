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Projects Highlighted</w:t>
      </w:r>
    </w:p>
    <w:p>
      <w:pPr>
        <w:pStyle w:val="Heading1"/>
      </w:pPr>
      <w:r>
        <w:t>1. Weight Converter</w:t>
      </w:r>
    </w:p>
    <w:p>
      <w:r>
        <w:t>This project converts weight between kilograms and pounds. The user inputs the weight and specifies the unit (K for kilograms or L for pounds), and the program converts the weight to the other unit.</w:t>
      </w:r>
    </w:p>
    <w:p>
      <w:pPr>
        <w:pStyle w:val="Heading2"/>
      </w:pPr>
      <w:r>
        <w:t>Code Snippet:</w:t>
      </w:r>
    </w:p>
    <w:p>
      <w:r>
        <w:t>weight=float(input("Enter your weight : "))</w:t>
        <w:br/>
        <w:t>unit=input("Enter kilogram or Pound(K/L)")</w:t>
        <w:br/>
        <w:br/>
        <w:t>if unit=='K':</w:t>
        <w:br/>
        <w:t xml:space="preserve">    weight=weight*2.205</w:t>
        <w:br/>
        <w:t xml:space="preserve">    unit='Lbs'</w:t>
        <w:br/>
        <w:t>elif unit=='L':</w:t>
        <w:br/>
        <w:t xml:space="preserve">    weight=weight/2.205</w:t>
        <w:br/>
        <w:t xml:space="preserve">    unit='Kg'</w:t>
        <w:br/>
        <w:t>else:</w:t>
        <w:br/>
        <w:t xml:space="preserve">    print(f"{unit} is not valid")</w:t>
        <w:br/>
        <w:br/>
        <w:t>print(f"This weight is {round(weight)}{unit}")</w:t>
      </w:r>
    </w:p>
    <w:p>
      <w:pPr>
        <w:pStyle w:val="Heading1"/>
      </w:pPr>
      <w:r>
        <w:t>2. Student Management System</w:t>
      </w:r>
    </w:p>
    <w:p>
      <w:r>
        <w:t>This project represents a student with attributes like first name, last name, roll number, and stream. It includes methods to display the student's full name and stream.</w:t>
      </w:r>
    </w:p>
    <w:p>
      <w:pPr>
        <w:pStyle w:val="Heading2"/>
      </w:pPr>
      <w:r>
        <w:t>Code Snippet:</w:t>
      </w:r>
    </w:p>
    <w:p>
      <w:r>
        <w:t>class Student:</w:t>
        <w:br/>
        <w:br/>
        <w:t xml:space="preserve">    type='University'   #class variable</w:t>
        <w:br/>
        <w:br/>
        <w:t xml:space="preserve">    def __init__(self,fname,lname,roll,stream):</w:t>
        <w:br/>
        <w:t xml:space="preserve">        self.fname=fname           #instance variable</w:t>
        <w:br/>
        <w:t xml:space="preserve">        self.lname=lname           #instance variable</w:t>
        <w:br/>
        <w:t xml:space="preserve">        self.roll=roll             #instance variable</w:t>
        <w:br/>
        <w:t xml:space="preserve">        self.stream=stream         #instance variable</w:t>
        <w:br/>
        <w:br/>
        <w:t xml:space="preserve">    def dec(self):</w:t>
        <w:br/>
        <w:t xml:space="preserve">        print(f"{self.fname} {self.lname} is a student of {self.stream}")</w:t>
      </w:r>
    </w:p>
    <w:p>
      <w:pPr>
        <w:pStyle w:val="Heading1"/>
      </w:pPr>
      <w:r>
        <w:t>3. Pygame Snake Game</w:t>
      </w:r>
    </w:p>
    <w:p>
      <w:r>
        <w:t>This project is a simple implementation of the classic Snake game using the Pygame library. The player controls the snake to collect food, and the snake grows longer each time it eats food. The game ends if the snake runs into itself.</w:t>
      </w:r>
    </w:p>
    <w:p>
      <w:pPr>
        <w:pStyle w:val="Heading2"/>
      </w:pPr>
      <w:r>
        <w:t>Code Snippet:</w:t>
      </w:r>
    </w:p>
    <w:p>
      <w:r>
        <w:t>import pygame</w:t>
        <w:br/>
        <w:t>import sys</w:t>
        <w:br/>
        <w:t>import random</w:t>
        <w:br/>
        <w:br/>
        <w:t># Initialize Pygame</w:t>
        <w:br/>
        <w:t>pygame.init()</w:t>
        <w:br/>
        <w:br/>
        <w:t># Constants</w:t>
        <w:br/>
        <w:t>WIDTH, HEIGHT = 600, 400</w:t>
        <w:br/>
        <w:t>GRID_SIZE = 20</w:t>
        <w:br/>
        <w:t>FPS = 10</w:t>
        <w:br/>
        <w:br/>
        <w:t># Colors</w:t>
        <w:br/>
        <w:t>WHITE = (255, 255, 255)</w:t>
        <w:br/>
        <w:t>RED = (255, 0, 0)</w:t>
        <w:br/>
        <w:t>GREEN = (0, 255, 0)</w:t>
        <w:br/>
        <w:br/>
        <w:t># Snake class</w:t>
        <w:br/>
        <w:t>class Snake:</w:t>
        <w:br/>
        <w:t xml:space="preserve">    def __init__(self):</w:t>
        <w:br/>
        <w:t xml:space="preserve">        self.length = 1</w:t>
        <w:br/>
        <w:t xml:space="preserve">        self.positions = [((WIDTH // 2), (HEIGHT // 2))]</w:t>
        <w:br/>
        <w:t xml:space="preserve">        self.direction = random.choice([UP, DOWN, LEFT, RIGHT])</w:t>
        <w:br/>
        <w:t xml:space="preserve">        self.color = GREEN</w:t>
        <w:br/>
        <w:br/>
        <w:t xml:space="preserve">    def get_head_position(self):</w:t>
        <w:br/>
        <w:t xml:space="preserve">        return self.positions[0]</w:t>
        <w:br/>
        <w:br/>
        <w:t xml:space="preserve">    def update(self):</w:t>
        <w:br/>
        <w:t xml:space="preserve">        cur = self.get_head_position()</w:t>
        <w:br/>
        <w:t xml:space="preserve">        x, y = self.direction</w:t>
        <w:br/>
        <w:t xml:space="preserve">        new = (((cur[0] + (x * GRID_SIZE)) % WIDTH), (cur[1] + (y * GRID_SIZE)) % HEIGHT)</w:t>
        <w:br/>
        <w:t xml:space="preserve">        if len(self.positions) &gt; 2 and new in self.positions[2:]:</w:t>
        <w:br/>
        <w:t xml:space="preserve">            self.reset()</w:t>
        <w:br/>
        <w:t xml:space="preserve">        else:</w:t>
        <w:br/>
        <w:t xml:space="preserve">            self.positions.insert(0, new)</w:t>
        <w:br/>
        <w:t xml:space="preserve">            if len(self.positions) &gt; self.length:</w:t>
        <w:br/>
        <w:t xml:space="preserve">                self.positions.pop()</w:t>
        <w:br/>
        <w:br/>
        <w:t xml:space="preserve">    def reset(self):</w:t>
        <w:br/>
        <w:t xml:space="preserve">        self.length = 1</w:t>
        <w:br/>
        <w:t xml:space="preserve">        self.positions = [((WIDTH // 2), (HEIGHT // 2))]</w:t>
        <w:br/>
        <w:t xml:space="preserve">        self.direction = random.choice([UP, DOWN, LEFT, RIGHT])</w:t>
        <w:br/>
        <w:br/>
        <w:t xml:space="preserve">    def render(self, surface):</w:t>
        <w:br/>
        <w:t xml:space="preserve">        for p in self.positions:</w:t>
        <w:br/>
        <w:t xml:space="preserve">            pygame.draw.rect(surface, self.color, (p[0], p[1], GRID_SIZE, GRID_SIZE))</w:t>
        <w:br/>
        <w:br/>
        <w:t># Food class</w:t>
        <w:br/>
        <w:t>class Food:</w:t>
        <w:br/>
        <w:t xml:space="preserve">    def __init__(self):</w:t>
        <w:br/>
        <w:t xml:space="preserve">        self.position = (0, 0)</w:t>
        <w:br/>
        <w:t xml:space="preserve">        self.color = RED</w:t>
        <w:br/>
        <w:t xml:space="preserve">        self.randomize_position()</w:t>
        <w:br/>
        <w:br/>
        <w:t xml:space="preserve">    def randomize_position(self):</w:t>
        <w:br/>
        <w:t xml:space="preserve">        self.position = (random.randint(0, (WIDTH // GRID_SIZE) - 1) * GRID_SIZE,</w:t>
        <w:br/>
        <w:t xml:space="preserve">                         random.randint(0, (HEIGHT // GRID_SIZE) - 1) * GRID_SIZE)</w:t>
        <w:br/>
        <w:br/>
        <w:t xml:space="preserve">    def render(self, surface):</w:t>
        <w:br/>
        <w:t xml:space="preserve">        pygame.draw.rect(surface, self.color, (self.position[0], self.position[1], GRID_SIZE, GRID_SIZE))</w:t>
        <w:br/>
        <w:br/>
        <w:t># Directions</w:t>
        <w:br/>
        <w:t>UP = (0, -1)</w:t>
        <w:br/>
        <w:t>DOWN = (0, 1)</w:t>
        <w:br/>
        <w:t>LEFT = (-1, 0)</w:t>
        <w:br/>
        <w:t>RIGHT = (1, 0)</w:t>
        <w:br/>
        <w:br/>
        <w:t># Main function</w:t>
        <w:br/>
        <w:t>def main():</w:t>
        <w:br/>
        <w:t xml:space="preserve">    clock = pygame.time.Clock()</w:t>
        <w:br/>
        <w:t xml:space="preserve">    screen = pygame.display.set_mode((WIDTH, HEIGHT), 0, 32)</w:t>
        <w:br/>
        <w:t xml:space="preserve">    surface = pygame.Surface(screen.get_size())</w:t>
        <w:br/>
        <w:t xml:space="preserve">    surface = surface.convert()</w:t>
        <w:br/>
        <w:br/>
        <w:t xml:space="preserve">    snake = Snake()</w:t>
        <w:br/>
        <w:t xml:space="preserve">    food = Food()</w:t>
        <w:br/>
        <w:br/>
        <w:t xml:space="preserve">    while True:</w:t>
        <w:br/>
        <w:t xml:space="preserve">        for event in pygame.event.get():</w:t>
        <w:br/>
        <w:t xml:space="preserve">            if event.type == pygame.QUIT:</w:t>
        <w:br/>
        <w:t xml:space="preserve">                pygame.quit()</w:t>
        <w:br/>
        <w:t xml:space="preserve">                sys.exit()</w:t>
        <w:br/>
        <w:t xml:space="preserve">            elif event.type == pygame.KEYDOWN:</w:t>
        <w:br/>
        <w:t xml:space="preserve">                if event.key == pygame.K_UP:</w:t>
        <w:br/>
        <w:t xml:space="preserve">                    if snake.direction != DOWN:</w:t>
        <w:br/>
        <w:t xml:space="preserve">                        snake.direction = UP</w:t>
        <w:br/>
        <w:t xml:space="preserve">                elif event.key == pygame.K_DOWN:</w:t>
        <w:br/>
        <w:t xml:space="preserve">                    if snake.direction != UP:</w:t>
        <w:br/>
        <w:t xml:space="preserve">                        snake.direction = DOWN</w:t>
        <w:br/>
        <w:t xml:space="preserve">                elif event.key == pygame.K_LEFT:</w:t>
        <w:br/>
        <w:t xml:space="preserve">                    if snake.direction != RIGHT:</w:t>
        <w:br/>
        <w:t xml:space="preserve">                        snake.direction = LEFT</w:t>
        <w:br/>
        <w:t xml:space="preserve">                elif event.key == pygame.K_RIGHT:</w:t>
        <w:br/>
        <w:t xml:space="preserve">                    if snake.direction != LEFT:</w:t>
        <w:br/>
        <w:t xml:space="preserve">                        snake.direction = RIGHT</w:t>
        <w:br/>
        <w:br/>
        <w:t xml:space="preserve">        snake.update()</w:t>
        <w:br/>
        <w:t xml:space="preserve">        if snake.get_head_position() == food.position:</w:t>
        <w:br/>
        <w:t xml:space="preserve">            snake.length += 1</w:t>
        <w:br/>
        <w:t xml:space="preserve">            food.randomize_position()</w:t>
        <w:br/>
        <w:br/>
        <w:t xml:space="preserve">        surface.fill(WHITE)</w:t>
        <w:br/>
        <w:t xml:space="preserve">        snake.render(surface)</w:t>
        <w:br/>
        <w:t xml:space="preserve">        food.render(surface)</w:t>
        <w:br/>
        <w:t xml:space="preserve">        screen.blit(surface, (0, 0))</w:t>
        <w:br/>
        <w:t xml:space="preserve">        pygame.display.update()</w:t>
        <w:br/>
        <w:t xml:space="preserve">        clock.tick(FPS)</w:t>
        <w:br/>
        <w:br/>
        <w:t>if __name__ == "__main__":</w:t>
        <w:br/>
        <w:t xml:space="preserve">    main()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